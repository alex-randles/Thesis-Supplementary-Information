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#</w:t>
            </w:r>
          </w:p>
        </w:tc>
        <w:tc>
          <w:tcPr>
            <w:tcW w:type="dxa" w:w="2160"/>
          </w:tcPr>
          <w:p>
            <w:r>
              <w:t>Source</w:t>
            </w:r>
          </w:p>
        </w:tc>
        <w:tc>
          <w:tcPr>
            <w:tcW w:type="dxa" w:w="2160"/>
          </w:tcPr>
          <w:p>
            <w:r>
              <w:t>Total Issues</w:t>
            </w:r>
          </w:p>
        </w:tc>
        <w:tc>
          <w:tcPr>
            <w:tcW w:type="dxa" w:w="2160"/>
          </w:tcPr>
          <w:p>
            <w:r>
              <w:t>Description of Issue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GeoHive (Townland_20m)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•ont:logainmId (sD2)</w:t>
              <w:br/>
              <w:t>• geo: (s/VOC6)</w:t>
              <w:br/>
              <w:t>• rdfs: (s/VOC6)</w:t>
              <w:br/>
              <w:t>• ga (sMP6)</w:t>
              <w:br/>
              <w:t>• rdfs: (s/VOC5)</w:t>
              <w:br/>
              <w:t>• geo: (s/VOC5)</w:t>
              <w:br/>
              <w:t>• geo: (s/VOC4)</w:t>
              <w:br/>
              <w:t>• rdfs: (s/VOC4)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Student Project (group-03-r2rml)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•recipes:stepNumber (sD7)</w:t>
              <w:br/>
              <w:t>• recipes: (s/VOC4)</w:t>
              <w:br/>
              <w:t>• recipes:serving (sD7)</w:t>
              <w:br/>
              <w:t>• recipes: (s/VOC3)</w:t>
              <w:br/>
              <w:t>• recipes: (s/VOC6)</w:t>
              <w:br/>
              <w:t>• recipes:stepNumber (sD7)</w:t>
              <w:br/>
              <w:t>• recipes: (s/VOC5)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GeoHive (LEA_20m)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•geo: (s/VOC4)</w:t>
              <w:br/>
              <w:t>• rdfs: (s/VOC6)</w:t>
              <w:br/>
              <w:t>• geo: (s/VOC5)</w:t>
              <w:br/>
              <w:t>• geo: (s/VOC6)</w:t>
              <w:br/>
              <w:t>• rdfs: (s/VOC4)</w:t>
              <w:br/>
              <w:t>• rdfs: (s/VOC5)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group-04-r2rml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•www: (s/VOC3)</w:t>
              <w:br/>
              <w:t>• www:isContainedBy (sD3)</w:t>
              <w:br/>
              <w:t>• www:Nutrients (sD1)</w:t>
              <w:br/>
              <w:t>• www: (s/VOC5)</w:t>
              <w:br/>
              <w:t>• www: (s/VOC4)</w:t>
              <w:br/>
              <w:t>• www:isProvidedBy (sD3)</w:t>
              <w:br/>
              <w:t>• www: (s/VOC6)</w:t>
              <w:br/>
              <w:t>• www:Step (sD1)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group-13-r2rml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•geo: (s/VOC3)</w:t>
              <w:br/>
              <w:t>• time: (s/VOC5)</w:t>
              <w:br/>
              <w:t>• foaf: (s/VOC6)</w:t>
              <w:br/>
              <w:t>• geo:long (sD3)</w:t>
              <w:br/>
              <w:t>• geo:Point (sD1)</w:t>
              <w:br/>
              <w:t>• geo: (s/VOC6)</w:t>
              <w:br/>
              <w:t>• foaf: (s/VOC5)</w:t>
              <w:br/>
              <w:t>• foaf: (s/VOC4)</w:t>
              <w:br/>
              <w:t>• geo: (s/VOC4)</w:t>
              <w:br/>
              <w:t>• geo:lat (sD3)</w:t>
              <w:br/>
              <w:t>• time:seconds (sD3)</w:t>
              <w:br/>
              <w:t>• time: (s/VOC6)</w:t>
              <w:br/>
              <w:t>• geo: (s/VOC5)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ED_20m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•ga (MP12)</w:t>
              <w:br/>
              <w:t>• rdfs: (s/VOC5)</w:t>
              <w:br/>
              <w:t>• geo: (s/VOC5)</w:t>
              <w:br/>
              <w:t>• geo: (s/VOC6)</w:t>
              <w:br/>
              <w:t>• geo: (s/VOC4)</w:t>
              <w:br/>
              <w:t>• rdfs: (s/VOC4)</w:t>
              <w:br/>
              <w:t>• rdfs: (s/VOC6)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Beyond2022-Mapping2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•cidoc1:P82a_begin_of_the_begin (D2)</w:t>
              <w:br/>
              <w:t>• cidoc1:P82b_end_of_the_end (D2)</w:t>
              <w:br/>
              <w:t>• cidoc1:P81b_begin_of_the_end (D2)</w:t>
              <w:br/>
              <w:t>• cidoc1:P81b_begin_of_the_end (D2)</w:t>
              <w:br/>
              <w:t>• cidoc1:P82a_begin_of_the_begin (D2)</w:t>
              <w:br/>
              <w:t>• cidoc1:P82b_end_of_the_end (D2)</w:t>
              <w:br/>
              <w:t>• cidoc1:P81a_end_of_the_begin (D2)</w:t>
              <w:br/>
              <w:t>• cidoc1:E81_Actor_Appellation (D1)</w:t>
              <w:br/>
              <w:t>• cidoc1:P81a_end_of_the_begin (D2)</w:t>
              <w:br/>
              <w:t>• rdfs: (s/VOC5)</w:t>
              <w:br/>
              <w:t>• b2022: (s/VOC6)</w:t>
              <w:br/>
              <w:t>• b2022: (s/VOC5)</w:t>
              <w:br/>
              <w:t>• cidoc: (s/VOC4)</w:t>
              <w:br/>
              <w:t>• rdfs: (s/VOC6)</w:t>
              <w:br/>
              <w:t>• b2022: (s/VOC3)</w:t>
              <w:br/>
              <w:t>• cidoc: (s/VOC6)</w:t>
              <w:br/>
              <w:t>• rdfs: (s/VOC4)</w:t>
              <w:br/>
              <w:t>• b2022: (s/VOC4)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National_Constituency_20m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•geo: (s/VOC4)</w:t>
              <w:br/>
              <w:t>• rdfs: (s/VOC6)</w:t>
              <w:br/>
              <w:t>• rdfs: (s/VOC5)</w:t>
              <w:br/>
              <w:t>• geo: (s/VOC6)</w:t>
              <w:br/>
              <w:t>• rdfs: (s/VOC4)</w:t>
              <w:br/>
              <w:t>• geo: (s/VOC5)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OSi (OSi-Mapping1)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•rdf: (s/VOC5)</w:t>
              <w:br/>
              <w:t>• prov: (s/VOC5)</w:t>
              <w:br/>
              <w:t>• sdmx-dimension: (s/VOC5)</w:t>
              <w:br/>
              <w:t>• daq: (s/VOC5)</w:t>
              <w:br/>
              <w:t>• qb: (s/VOC6)</w:t>
              <w:br/>
              <w:t>• rdf: (s/VOC4)</w:t>
              <w:br/>
              <w:t>• qb: (s/VOC5)</w:t>
              <w:br/>
              <w:t>• daq:totalDatasetTriplesAssessed (sD2)</w:t>
              <w:br/>
              <w:t>• sdmx-dimension: (s/VOC6)</w:t>
              <w:br/>
              <w:t>• prov: (s/VOC6)</w:t>
              <w:br/>
              <w:t>• sdmx-dimension: (s/VOC4)</w:t>
              <w:br/>
              <w:t>• daq: (s/VOC4)</w:t>
              <w:br/>
              <w:t>• prov:generated (sD3)</w:t>
              <w:br/>
              <w:t>• sdmx-dimension: (s/VOC3)</w:t>
              <w:br/>
              <w:t>• sdmx-dimension:timePeriod (sD6)</w:t>
              <w:br/>
              <w:t>• daq:MetricProfile (sD1)</w:t>
              <w:br/>
              <w:t>• rdf: (s/VOC6)</w:t>
              <w:br/>
              <w:t>• prov: (s/VOC4)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County_20m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•ont:logainmId (D2)</w:t>
              <w:br/>
              <w:t>• ga (MP12)</w:t>
              <w:br/>
              <w:t>• geo: (s/VOC6)</w:t>
              <w:br/>
              <w:t>• rdfs: (s/VOC4)</w:t>
              <w:br/>
              <w:t>• geo: (s/VOC4)</w:t>
              <w:br/>
              <w:t>• rdfs: (s/VOC6)</w:t>
              <w:br/>
              <w:t>• geo: (s/VOC5)</w:t>
              <w:br/>
              <w:t>• rdfs: (s/VOC5)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Municipal_Districts_20m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•geo: (s/VOC5)</w:t>
              <w:br/>
              <w:t>• rdfs: (s/VOC5)</w:t>
              <w:br/>
              <w:t>• geo: (s/VOC4)</w:t>
              <w:br/>
              <w:t>• geo: (s/VOC6)</w:t>
              <w:br/>
              <w:t>• rdfs: (s/VOC6)</w:t>
              <w:br/>
              <w:t>• rdfs: (s/VOC4)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FAIRVASC (FAIRVASC-Mapping3)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•fvc:dateOfEncounter (D2)</w:t>
              <w:br/>
              <w:t>• fvc:hasANCA (D2)</w:t>
              <w:br/>
              <w:t>• fvc:creatinineRelationToLab (D2)</w:t>
              <w:br/>
              <w:t>• fvc:lastVisit (D2)</w:t>
              <w:br/>
              <w:t>• fvc:hasOutcomes (D2)</w:t>
              <w:br/>
              <w:t>• fvc:Creatinine (s/VOC1)</w:t>
              <w:br/>
              <w:t>• fvc: (s/VOC6)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Rural_Area_20m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•rdfs: (s/VOC5)</w:t>
              <w:br/>
              <w:t>• geo: (s/VOC5)</w:t>
              <w:br/>
              <w:t>• geo: (s/VOC6)</w:t>
              <w:br/>
              <w:t>• rdfs: (s/VOC4)</w:t>
              <w:br/>
              <w:t>• rdfs: (s/VOC6)</w:t>
              <w:br/>
              <w:t>• geo: (s/VOC4)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FAIRVASC-Mapping1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•fvc: (s/VOC6)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group-07-r2rml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•workouts:requires (sD3)</w:t>
              <w:br/>
              <w:t>• workouts:maxAgeRecommandation (sD3)</w:t>
              <w:br/>
              <w:t>• workouts:duration (sD3)</w:t>
              <w:br/>
              <w:t>• workouts:minAgeRecommandation (sD3)</w:t>
              <w:br/>
              <w:t>• workouts:maxAgeRecommandation (sD3)</w:t>
              <w:br/>
              <w:t>• workouts:ratingsOfPerceivedExertion (sD3)</w:t>
              <w:br/>
              <w:t>• workouts:maxAgeRecommandation (sD3)</w:t>
              <w:br/>
              <w:t>• workouts:trains (sD3)</w:t>
              <w:br/>
              <w:t>• workouts:minAgeRecommandation (sD3)</w:t>
              <w:br/>
              <w:t>• workouts:ratingsOfPerceivedExertion (sD3)</w:t>
              <w:br/>
              <w:t>• owl: (s/VOC4)</w:t>
              <w:br/>
              <w:t>• workouts: (s/VOC6)</w:t>
              <w:br/>
              <w:t>• workouts:causesInjuries (sD3)</w:t>
              <w:br/>
              <w:t>• workouts:maxAgeRecommandation (sD3)</w:t>
              <w:br/>
              <w:t>• workouts:ratingsOfPerceivedExertion (sD3)</w:t>
              <w:br/>
              <w:t>• workouts:minAgeRecommandation (s/VOC5)</w:t>
              <w:br/>
              <w:t>• rdfs: (sD3)</w:t>
              <w:br/>
              <w:t>• workouts:minAgeRecommandation (sD3)</w:t>
              <w:br/>
              <w:t>• workouts:requires (sD3)</w:t>
              <w:br/>
              <w:t>• workouts:duration (sD3)</w:t>
              <w:br/>
              <w:t>• workouts: (s/VOC5)</w:t>
              <w:br/>
              <w:t>• workouts:duration (sD3)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Beyond2022-Mapping1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•cidoc:P81a_end_of_the_begin (D2)</w:t>
              <w:br/>
              <w:t>• cidoc:P82b_end_of_the_end (D2)</w:t>
              <w:br/>
              <w:t>• cidoc:P81b_begin_of_the_end (D2)</w:t>
              <w:br/>
              <w:t>• cidoc:P82a_begin_of_the_begin (D2)</w:t>
              <w:br/>
              <w:t>• cidoc: (s/VOC6)</w:t>
              <w:br/>
              <w:t>• cidoc: (s/VOC4)</w:t>
              <w:br/>
              <w:t>• rdfs: (s/VOC4)</w:t>
              <w:br/>
              <w:t>• rdfs: (s/VOC6)</w:t>
              <w:br/>
              <w:t>• rdfs: (s/VOC5)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group-05-r2rml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•foodreport: (s/VOC6)</w:t>
              <w:br/>
              <w:t>• foodreport:appliesToIngredient (sD2)</w:t>
              <w:br/>
              <w:t>• foodreport:lawText (sD2)</w:t>
              <w:br/>
              <w:t>• foodreport: (s/VOC4)</w:t>
              <w:br/>
              <w:t>• foodreport: (s/VOC3)</w:t>
              <w:br/>
              <w:t>• foodreport:manufacturedFrom (sD2)</w:t>
              <w:br/>
              <w:t>• foodreport: (s/VOC5)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group-11-r2rml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•gym:tool (sD3)</w:t>
              <w:br/>
              <w:t>• gym:hastypes (sD2)</w:t>
              <w:br/>
              <w:t>• gym:calories (sD2)</w:t>
              <w:br/>
              <w:t>• gym:type (sD2)</w:t>
              <w:br/>
              <w:t>• gym:name (sD2)</w:t>
              <w:br/>
              <w:t>• gym:name (sD2)</w:t>
              <w:br/>
              <w:t>• gym:achieve (sD3)</w:t>
              <w:br/>
              <w:t>• gym:workouttypes (sD1)</w:t>
              <w:br/>
              <w:t>• gym:bodyparts (sD1)</w:t>
              <w:br/>
              <w:t>• gym:exercisetypes (sD1)</w:t>
              <w:br/>
              <w:t>• gym:helpstobuild (s/VOC4)</w:t>
              <w:br/>
              <w:t>• gym:workout (sD1)</w:t>
              <w:br/>
              <w:t>• gym: (sD1)</w:t>
              <w:br/>
              <w:t>• gym:achieve (sD3)</w:t>
              <w:br/>
              <w:t>• gym:hastypes (sD2)</w:t>
              <w:br/>
              <w:t>• gym:name (sD2)</w:t>
              <w:br/>
              <w:t>• gym:type (sD2)</w:t>
              <w:br/>
              <w:t>• gym:calories (sD2)</w:t>
              <w:br/>
              <w:t>• gym:exercisetypes (sD1)</w:t>
              <w:br/>
              <w:t>• gym:name (s/VOC6)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group-10-r2rml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•flavourtown:flavourName (D2)</w:t>
              <w:br/>
              <w:t>• flavourtown:preparationStep (D1)</w:t>
              <w:br/>
              <w:t>• flavourtown:belongsTo (D2)</w:t>
              <w:br/>
              <w:t>• flavourtown:stepNumber (D2)</w:t>
              <w:br/>
              <w:t>• flavourtown:tastesLike (D2)</w:t>
              <w:br/>
              <w:t>• flavourtown:instructionSet (D2)</w:t>
              <w:br/>
              <w:t>• flavourtown:recipeServes (D2)</w:t>
              <w:br/>
              <w:t>• flavourtown:provideIngredient (D2)</w:t>
              <w:br/>
              <w:t>• flavourtown:cuisineName (D2)</w:t>
              <w:br/>
              <w:t>• flavourtown:recipeName (D2)</w:t>
              <w:br/>
              <w:t>• flavourtown:ingredientName (D2)</w:t>
              <w:br/>
              <w:t>• flavourtown:protein (D3)</w:t>
              <w:br/>
              <w:t>• flavourtown:provideFlavour (D2)</w:t>
              <w:br/>
              <w:t>• flavourtown:consistsOf (D2)</w:t>
              <w:br/>
              <w:t>• flavourtown:calories (D3)</w:t>
              <w:br/>
              <w:t>• flavourtown:hasIngredient (D2)</w:t>
              <w:br/>
              <w:t>• flavourtown:fat (D3)</w:t>
              <w:br/>
              <w:t>• flavourtown: (s/VOC6)</w:t>
              <w:br/>
              <w:t>• flavourtown: (s/VOC4)</w:t>
              <w:br/>
              <w:t>• flavourtown: (s/VOC5)</w:t>
              <w:br/>
              <w:t>• flavourtown: (s/VOC3)</w:t>
              <w:br/>
              <w:t>• flavourtown:ingredient (s/VOC1)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group-12-r2rml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•wclass: (s/VOC5)</w:t>
              <w:br/>
              <w:t>• wclass:cabrohydrates (sD2)</w:t>
              <w:br/>
              <w:t>• wclass: (s/VOC4)</w:t>
              <w:br/>
              <w:t>• wclass: (s/VOC3)</w:t>
              <w:br/>
              <w:t>• wclass: (s/VOC6)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Gaeltacht_Region_20m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•ga (MP12)</w:t>
              <w:br/>
              <w:t>• geo: (s/VOC6)</w:t>
              <w:br/>
              <w:t>• geo: (s/VOC5)</w:t>
              <w:br/>
              <w:t>• rdfs: (s/VOC5)</w:t>
              <w:br/>
              <w:t>• geo: (s/VOC4)</w:t>
              <w:br/>
              <w:t>• rdfs: (s/VOC6)</w:t>
              <w:br/>
              <w:t>• rdfs: (s/VOC4)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Beyond2022-Mapping3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•b2022: (s/VOC4)</w:t>
              <w:br/>
              <w:t>• b2022: (s/VOC6)</w:t>
              <w:br/>
              <w:t>• b2022: (s/VOC3)</w:t>
              <w:br/>
              <w:t>• b2022: (s/VOC5)</w:t>
              <w:br/>
              <w:t>• cidoc:E81_Actor_Appellation (sD1)</w:t>
              <w:br/>
              <w:t>• rdfs: (s/VOC4)</w:t>
              <w:br/>
              <w:t>• cidoc: (s/VOC4)</w:t>
              <w:br/>
              <w:t>• rdfs: (s/VOC5)</w:t>
              <w:br/>
              <w:t>• rdfs: (s/VOC6)</w:t>
              <w:br/>
              <w:t>• cidoc: (s/VOC6)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FAIRVASC-Mapping2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•fvc:hasANCA (D2)</w:t>
              <w:br/>
              <w:t>• fvc:hasOutcomes (D2)</w:t>
              <w:br/>
              <w:t>• fvc:dateOfEncounter (D2)</w:t>
              <w:br/>
              <w:t>• fvc:lastVisit (D2)</w:t>
              <w:br/>
              <w:t>• fvc: (s/VOC6)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.idea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group-08-r2rml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•voc: (s/VOC4)</w:t>
              <w:br/>
              <w:t>• voc: (s/VOC5)</w:t>
              <w:br/>
              <w:t>• rdfs: (s/VOC4)</w:t>
              <w:br/>
              <w:t>• ofri: (s/VOC4)</w:t>
              <w:br/>
              <w:t>• rdfs: (s/VOC6)</w:t>
              <w:br/>
              <w:t>• ofri: (s/VOC5)</w:t>
              <w:br/>
              <w:t>• foaf: (s/VOC5)</w:t>
              <w:br/>
              <w:t>• foaf: (s/VOC4)</w:t>
              <w:br/>
              <w:t>• voc: (s/VOC6)</w:t>
              <w:br/>
              <w:t>• foaf: (s/VOC6)</w:t>
              <w:br/>
              <w:t>• rdfs: (s/VOC5)</w:t>
              <w:br/>
              <w:t>• ofri: (s/VOC6)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Council_20m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•rdfs: (s/VOC5)</w:t>
              <w:br/>
              <w:t>• geo: (s/VOC4)</w:t>
              <w:br/>
              <w:t>• rdfs: (s/VOC6)</w:t>
              <w:br/>
              <w:t>• geo: (s/VOC6)</w:t>
              <w:br/>
              <w:t>• rdfs: (s/VOC4)</w:t>
              <w:br/>
              <w:t>• geo: (s/VOC5)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Parish_20m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•ga (MP12)</w:t>
              <w:br/>
              <w:t>• ont:logainmId (D2)</w:t>
              <w:br/>
              <w:t>• rdfs: (s/VOC6)</w:t>
              <w:br/>
              <w:t>• rdfs: (s/VOC5)</w:t>
              <w:br/>
              <w:t>• geo: (s/VOC6)</w:t>
              <w:br/>
              <w:t>• geo: (s/VOC4)</w:t>
              <w:br/>
              <w:t>• geo: (s/VOC5)</w:t>
              <w:br/>
              <w:t>• rdfs: (s/VOC4)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OSi-Mapping3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•daq: (s/VOC4)</w:t>
              <w:br/>
              <w:t>• rdf: (s/VOC5)</w:t>
              <w:br/>
              <w:t>• rdf: (s/VOC4)</w:t>
              <w:br/>
              <w:t>• rdf: (s/VOC6)</w:t>
              <w:br/>
              <w:t>• rdfs: (s/VOC5)</w:t>
              <w:br/>
              <w:t>• rdfs: (s/VOC4)</w:t>
              <w:br/>
              <w:t>• rdfs: (s/VOC6)</w:t>
              <w:br/>
              <w:t>• daq: (s/VOC5)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group-02-r2rml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•openfit:has_target_area (sD3)</w:t>
              <w:br/>
              <w:t>• openfit:goal_id (sD2)</w:t>
              <w:br/>
              <w:t>• openfit:WeightLoss (sD1)</w:t>
              <w:br/>
              <w:t>• openfit: (s/VOC3)</w:t>
              <w:br/>
              <w:t>• openfit:descriptions (sD2)</w:t>
              <w:br/>
              <w:t>• openfit: (s/VOC4)</w:t>
              <w:br/>
              <w:t>• openfit: (s/VOC6)</w:t>
              <w:br/>
              <w:t>• openfit:weight_loss_id (sD2)</w:t>
              <w:br/>
              <w:t>• openfit:MuscleGain (s/VOC1)</w:t>
              <w:br/>
              <w:t>• openfit: (s/VOC5)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Barony_20m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•ont:logainmId (D2)</w:t>
              <w:br/>
              <w:t>• ga (MP12)</w:t>
              <w:br/>
              <w:t>• geo: (s/VOC4)</w:t>
              <w:br/>
              <w:t>• rdfs: (s/VOC4)</w:t>
              <w:br/>
              <w:t>• rdfs: (s/VOC5)</w:t>
              <w:br/>
              <w:t>• rdfs: (s/VOC6)</w:t>
              <w:br/>
              <w:t>• geo: (s/VOC6)</w:t>
              <w:br/>
              <w:t>• geo: (s/VOC5)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OSi (OSi-Mapping2)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•rdf: (s/VOC5)</w:t>
              <w:br/>
              <w:t>• rdfs: (s/VOC6)</w:t>
              <w:br/>
              <w:t>• rdfs: (s/VOC4)</w:t>
              <w:br/>
              <w:t>• rdf: (s/VOC4)</w:t>
              <w:br/>
              <w:t>• daq: (s/VOC5)</w:t>
              <w:br/>
              <w:t>• daq: (s/VOC4)</w:t>
              <w:br/>
              <w:t>• rdf: (s/VOC6)</w:t>
              <w:br/>
              <w:t>• rdfs: (s/VOC5)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